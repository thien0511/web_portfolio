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C776" w14:textId="77777777" w:rsidR="007C5CF3" w:rsidRDefault="00EB4407">
      <w:pPr>
        <w:pStyle w:val="Heading1"/>
      </w:pPr>
      <w:r>
        <w:t>NGUYEN DUC THIEN</w:t>
      </w:r>
    </w:p>
    <w:p w14:paraId="14C4D642" w14:textId="77777777" w:rsidR="007C5CF3" w:rsidRDefault="00EB4407">
      <w:pPr>
        <w:pStyle w:val="Heading2"/>
      </w:pPr>
      <w:r>
        <w:t>Contact Information:</w:t>
      </w:r>
    </w:p>
    <w:p w14:paraId="5E5C5407" w14:textId="77777777" w:rsidR="007C5CF3" w:rsidRDefault="00EB4407" w:rsidP="00C73B64">
      <w:pPr>
        <w:pStyle w:val="ListParagraph"/>
        <w:numPr>
          <w:ilvl w:val="0"/>
          <w:numId w:val="10"/>
        </w:numPr>
      </w:pPr>
      <w:r>
        <w:t>Phone Number: +84902033277</w:t>
      </w:r>
    </w:p>
    <w:p w14:paraId="17107746" w14:textId="77777777" w:rsidR="007C5CF3" w:rsidRDefault="00EB4407" w:rsidP="00C73B64">
      <w:pPr>
        <w:pStyle w:val="ListParagraph"/>
        <w:numPr>
          <w:ilvl w:val="0"/>
          <w:numId w:val="10"/>
        </w:numPr>
      </w:pPr>
      <w:r>
        <w:t>Work Email: thien.nguyen@ericsson.com</w:t>
      </w:r>
    </w:p>
    <w:p w14:paraId="6DBC6D07" w14:textId="77777777" w:rsidR="007C5CF3" w:rsidRDefault="00EB4407" w:rsidP="00C73B64">
      <w:pPr>
        <w:pStyle w:val="ListParagraph"/>
        <w:numPr>
          <w:ilvl w:val="0"/>
          <w:numId w:val="10"/>
        </w:numPr>
      </w:pPr>
      <w:r>
        <w:t>Personal Email: nguyendwcthien@gmail.com</w:t>
      </w:r>
    </w:p>
    <w:p w14:paraId="70AF9303" w14:textId="77777777" w:rsidR="007C5CF3" w:rsidRDefault="00EB4407" w:rsidP="00C73B64">
      <w:pPr>
        <w:pStyle w:val="ListParagraph"/>
        <w:numPr>
          <w:ilvl w:val="0"/>
          <w:numId w:val="10"/>
        </w:numPr>
      </w:pPr>
      <w:r>
        <w:t>LinkedIn Profile: www.linkedin.com/in/thien-nguyen-duc</w:t>
      </w:r>
    </w:p>
    <w:p w14:paraId="1AA7C278" w14:textId="77777777" w:rsidR="007C5CF3" w:rsidRDefault="00EB4407" w:rsidP="00C73B64">
      <w:pPr>
        <w:pStyle w:val="ListParagraph"/>
        <w:numPr>
          <w:ilvl w:val="0"/>
          <w:numId w:val="10"/>
        </w:numPr>
      </w:pPr>
      <w:r>
        <w:t>Address: Thanh Xuan, Hanoi, Vietnam</w:t>
      </w:r>
    </w:p>
    <w:p w14:paraId="30DC2A1F" w14:textId="77777777" w:rsidR="007C5CF3" w:rsidRDefault="00EB4407">
      <w:pPr>
        <w:pStyle w:val="Heading2"/>
      </w:pPr>
      <w:r>
        <w:t>Professional Summary:</w:t>
      </w:r>
    </w:p>
    <w:p w14:paraId="0948A767" w14:textId="77777777" w:rsidR="007C5CF3" w:rsidRDefault="00EB4407">
      <w:r>
        <w:t xml:space="preserve">Highly skilled professional with a Bachelor's degree in Telecommunications, an MBA in Finance, and CISSP certification. Demonstrates exceptional analytical and creative abilities in managing people, processes, and tools. Expertise in </w:t>
      </w:r>
      <w:r>
        <w:t>operation and performance control, business and finance analysis, human management, cybersecurity, automation, digital transformation, and programming. Extensive experience in mobile technologies, including 2G, 3G, and 4G networks.</w:t>
      </w:r>
    </w:p>
    <w:p w14:paraId="434AE07A" w14:textId="77777777" w:rsidR="007C5CF3" w:rsidRDefault="00EB4407">
      <w:pPr>
        <w:pStyle w:val="Heading2"/>
      </w:pPr>
      <w:r>
        <w:t>Work Experience:</w:t>
      </w:r>
    </w:p>
    <w:p w14:paraId="2A927BCB" w14:textId="77777777" w:rsidR="007C5CF3" w:rsidRDefault="00EB4407">
      <w:pPr>
        <w:pStyle w:val="Heading3"/>
      </w:pPr>
      <w:r>
        <w:t>Service</w:t>
      </w:r>
      <w:r>
        <w:t xml:space="preserve"> Improvement Manager</w:t>
      </w:r>
    </w:p>
    <w:p w14:paraId="50A3DB8F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Ericsson Vietnam Ltd., Hanoi, Vietnam</w:t>
      </w:r>
    </w:p>
    <w:p w14:paraId="392ADB5C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April 2022 to Present</w:t>
      </w:r>
    </w:p>
    <w:p w14:paraId="53BA661E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Identified opportunities for enhancing service delivery performance through tools and process improvements.</w:t>
      </w:r>
    </w:p>
    <w:p w14:paraId="6569849E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Optimized and streamlined operational processes.</w:t>
      </w:r>
    </w:p>
    <w:p w14:paraId="71D9FE94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Automated daily op</w:t>
      </w:r>
      <w:r>
        <w:t>erational activities and integrated AI/ML into operations.</w:t>
      </w:r>
    </w:p>
    <w:p w14:paraId="3C2E2D2B" w14:textId="02734685" w:rsidR="007C5CF3" w:rsidRDefault="00EB4407" w:rsidP="00C73B64">
      <w:pPr>
        <w:pStyle w:val="ListParagraph"/>
        <w:numPr>
          <w:ilvl w:val="0"/>
          <w:numId w:val="10"/>
        </w:numPr>
      </w:pPr>
      <w:r>
        <w:t>Oversaw the operational performance of Managed Services.</w:t>
      </w:r>
    </w:p>
    <w:p w14:paraId="52878ECE" w14:textId="77777777" w:rsidR="007C5CF3" w:rsidRDefault="00EB4407">
      <w:pPr>
        <w:pStyle w:val="Heading3"/>
      </w:pPr>
      <w:r>
        <w:t>NOC Manager</w:t>
      </w:r>
    </w:p>
    <w:p w14:paraId="357E59EA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Ericsson Vietnam Ltd., Hanoi, Vietnam</w:t>
      </w:r>
    </w:p>
    <w:p w14:paraId="4B4C411F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October 2008 to April 2022</w:t>
      </w:r>
    </w:p>
    <w:p w14:paraId="1535FC3D" w14:textId="2AC8FAD1" w:rsidR="00C73B64" w:rsidRDefault="00EB4407" w:rsidP="00C73B64">
      <w:pPr>
        <w:pStyle w:val="ListParagraph"/>
        <w:numPr>
          <w:ilvl w:val="0"/>
          <w:numId w:val="10"/>
        </w:numPr>
      </w:pPr>
      <w:r>
        <w:t>Managed Network Surveillance, Fault Management, Incident Manage</w:t>
      </w:r>
      <w:r>
        <w:t>ment, Process Adherence, and the organization and motivation of Shift Leaders and Network Operations Center members.</w:t>
      </w:r>
    </w:p>
    <w:p w14:paraId="32A0941A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Ensured smooth day-to-day operations across CORE, BSS, IN/VAS, and Transmission domains.</w:t>
      </w:r>
      <w:r w:rsidR="00C73B64">
        <w:t xml:space="preserve"> </w:t>
      </w:r>
    </w:p>
    <w:p w14:paraId="14860BAD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Contributed to process improvement and ensured ad</w:t>
      </w:r>
      <w:r>
        <w:t>herence to all processes for operational efficiency.</w:t>
      </w:r>
    </w:p>
    <w:p w14:paraId="2F7350CA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Managed financial aspects of NOC operations.</w:t>
      </w:r>
    </w:p>
    <w:p w14:paraId="55D2DA7A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Introduced automation and digital transformation to enhance daily performance efficiency.</w:t>
      </w:r>
    </w:p>
    <w:p w14:paraId="50493B5E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Led the automation program.</w:t>
      </w:r>
    </w:p>
    <w:p w14:paraId="476B174E" w14:textId="12364514" w:rsidR="007C5CF3" w:rsidRDefault="00EB4407" w:rsidP="00C73B64">
      <w:pPr>
        <w:pStyle w:val="ListParagraph"/>
        <w:numPr>
          <w:ilvl w:val="0"/>
          <w:numId w:val="10"/>
        </w:numPr>
      </w:pPr>
      <w:r>
        <w:lastRenderedPageBreak/>
        <w:t>Supervised all Front Office and Back Off</w:t>
      </w:r>
      <w:r>
        <w:t>ice operational activities related to the MS Network.</w:t>
      </w:r>
    </w:p>
    <w:p w14:paraId="7269EB64" w14:textId="77777777" w:rsidR="007C5CF3" w:rsidRDefault="00EB4407">
      <w:pPr>
        <w:pStyle w:val="Heading3"/>
      </w:pPr>
      <w:r>
        <w:t>NOC Shift Leader</w:t>
      </w:r>
    </w:p>
    <w:p w14:paraId="64785649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Nortel Vietnam Ltd., Hanoi, Vietnam</w:t>
      </w:r>
    </w:p>
    <w:p w14:paraId="77930B34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October 2006 to October 2008</w:t>
      </w:r>
    </w:p>
    <w:p w14:paraId="6DD4F581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Managed incident handling during shifts.</w:t>
      </w:r>
    </w:p>
    <w:p w14:paraId="5F21BE2E" w14:textId="03115576" w:rsidR="007C5CF3" w:rsidRDefault="00EB4407" w:rsidP="00C73B64">
      <w:pPr>
        <w:pStyle w:val="ListParagraph"/>
        <w:numPr>
          <w:ilvl w:val="0"/>
          <w:numId w:val="10"/>
        </w:numPr>
      </w:pPr>
      <w:r>
        <w:t>Led a team in managing first-level operations of a mobile GSM network.</w:t>
      </w:r>
    </w:p>
    <w:p w14:paraId="2C89C0F4" w14:textId="77777777" w:rsidR="007C5CF3" w:rsidRDefault="00EB4407">
      <w:pPr>
        <w:pStyle w:val="Heading3"/>
      </w:pPr>
      <w:r>
        <w:t>Technical Leader</w:t>
      </w:r>
    </w:p>
    <w:p w14:paraId="3BBC2D1A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Hanoi Post and Telecom Company, Hanoi, Vietnam</w:t>
      </w:r>
    </w:p>
    <w:p w14:paraId="3D1B1DD4" w14:textId="146117F2" w:rsidR="007C5CF3" w:rsidRPr="00C73B64" w:rsidRDefault="00EB4407" w:rsidP="00C73B64">
      <w:pPr>
        <w:spacing w:after="0"/>
        <w:rPr>
          <w:i/>
          <w:iCs/>
        </w:rPr>
      </w:pPr>
      <w:r>
        <w:rPr>
          <w:i/>
          <w:iCs/>
        </w:rPr>
        <w:t>June</w:t>
      </w:r>
      <w:r w:rsidRPr="00C73B64">
        <w:rPr>
          <w:i/>
          <w:iCs/>
        </w:rPr>
        <w:t xml:space="preserve"> </w:t>
      </w:r>
      <w:r w:rsidR="00746B43">
        <w:rPr>
          <w:i/>
          <w:iCs/>
        </w:rPr>
        <w:t>199</w:t>
      </w:r>
      <w:r w:rsidRPr="00C73B64">
        <w:rPr>
          <w:i/>
          <w:iCs/>
        </w:rPr>
        <w:t>6 to October 200</w:t>
      </w:r>
      <w:r w:rsidR="00746B43">
        <w:rPr>
          <w:i/>
          <w:iCs/>
        </w:rPr>
        <w:t>6</w:t>
      </w:r>
    </w:p>
    <w:p w14:paraId="48281E97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Developed in-house software for search support.</w:t>
      </w:r>
    </w:p>
    <w:p w14:paraId="5454309F" w14:textId="63D1F291" w:rsidR="007C5CF3" w:rsidRDefault="00EB4407" w:rsidP="00C73B64">
      <w:pPr>
        <w:pStyle w:val="ListParagraph"/>
        <w:numPr>
          <w:ilvl w:val="0"/>
          <w:numId w:val="10"/>
        </w:numPr>
      </w:pPr>
      <w:r>
        <w:t>Managed incidents related to the paging system.</w:t>
      </w:r>
    </w:p>
    <w:p w14:paraId="3CDA1F1A" w14:textId="77777777" w:rsidR="007C5CF3" w:rsidRDefault="00EB4407">
      <w:pPr>
        <w:pStyle w:val="Heading2"/>
      </w:pPr>
      <w:r>
        <w:t>Education:</w:t>
      </w:r>
    </w:p>
    <w:p w14:paraId="16E7EC09" w14:textId="77777777" w:rsidR="007C5CF3" w:rsidRDefault="00EB4407">
      <w:pPr>
        <w:pStyle w:val="Heading3"/>
      </w:pPr>
      <w:r>
        <w:t>Bachelor of Telecommunications</w:t>
      </w:r>
    </w:p>
    <w:p w14:paraId="5A56C29A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Hanoi University of Techn</w:t>
      </w:r>
      <w:r w:rsidRPr="00C73B64">
        <w:rPr>
          <w:i/>
          <w:iCs/>
        </w:rPr>
        <w:t>ology, Hanoi, Vietnam</w:t>
      </w:r>
    </w:p>
    <w:p w14:paraId="4D7463AA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Graduation Year: 1996</w:t>
      </w:r>
    </w:p>
    <w:p w14:paraId="052042CF" w14:textId="77777777" w:rsidR="007C5CF3" w:rsidRDefault="00EB4407">
      <w:pPr>
        <w:pStyle w:val="Heading3"/>
      </w:pPr>
      <w:r>
        <w:t>MBA in Corporate Finance</w:t>
      </w:r>
    </w:p>
    <w:p w14:paraId="41AFAEB4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Solvay Brussels School of Economics, Hanoi, Vietnam</w:t>
      </w:r>
    </w:p>
    <w:p w14:paraId="0BCE0F61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Graduation Year: 2012</w:t>
      </w:r>
    </w:p>
    <w:p w14:paraId="7B30A37F" w14:textId="77777777" w:rsidR="007C5CF3" w:rsidRDefault="00EB4407">
      <w:pPr>
        <w:pStyle w:val="Heading2"/>
      </w:pPr>
      <w:r>
        <w:t>Skills:</w:t>
      </w:r>
    </w:p>
    <w:p w14:paraId="26512313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Operation &amp; Performance Control</w:t>
      </w:r>
    </w:p>
    <w:p w14:paraId="4047482E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Business and Finance Analysis</w:t>
      </w:r>
    </w:p>
    <w:p w14:paraId="05D2D920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Human Management</w:t>
      </w:r>
    </w:p>
    <w:p w14:paraId="05547A24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 xml:space="preserve">Cybersecurity </w:t>
      </w:r>
      <w:r>
        <w:t>Specialist</w:t>
      </w:r>
    </w:p>
    <w:p w14:paraId="135BA04D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Automation &amp; Digital Transformation</w:t>
      </w:r>
    </w:p>
    <w:p w14:paraId="28DE102F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Programming: Python</w:t>
      </w:r>
    </w:p>
    <w:p w14:paraId="3625C4B0" w14:textId="77777777" w:rsidR="00C73B64" w:rsidRDefault="00EB4407" w:rsidP="00C73B64">
      <w:pPr>
        <w:pStyle w:val="ListParagraph"/>
        <w:numPr>
          <w:ilvl w:val="0"/>
          <w:numId w:val="10"/>
        </w:numPr>
      </w:pPr>
      <w:r>
        <w:t>Mobile Technologies: 2G/3G/4G</w:t>
      </w:r>
    </w:p>
    <w:p w14:paraId="13FD463C" w14:textId="49B5968D" w:rsidR="007C5CF3" w:rsidRDefault="00EB4407" w:rsidP="00C73B64">
      <w:pPr>
        <w:pStyle w:val="ListParagraph"/>
        <w:numPr>
          <w:ilvl w:val="0"/>
          <w:numId w:val="10"/>
        </w:numPr>
      </w:pPr>
      <w:r>
        <w:t>Fluent in English</w:t>
      </w:r>
    </w:p>
    <w:p w14:paraId="767C3274" w14:textId="77777777" w:rsidR="007C5CF3" w:rsidRDefault="00EB4407">
      <w:pPr>
        <w:pStyle w:val="Heading2"/>
      </w:pPr>
      <w:r>
        <w:t>Certifications:</w:t>
      </w:r>
    </w:p>
    <w:p w14:paraId="15A870FF" w14:textId="77777777" w:rsidR="007C5CF3" w:rsidRDefault="00EB4407">
      <w:pPr>
        <w:pStyle w:val="Heading3"/>
      </w:pPr>
      <w:r>
        <w:t>Applied Data Science Camp - Graduate 2024</w:t>
      </w:r>
    </w:p>
    <w:p w14:paraId="7A03ACFE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Ericsson</w:t>
      </w:r>
    </w:p>
    <w:p w14:paraId="7A107B9D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Issued: July 2024</w:t>
      </w:r>
    </w:p>
    <w:p w14:paraId="6563333D" w14:textId="77777777" w:rsidR="007C5CF3" w:rsidRDefault="00EB4407">
      <w:pPr>
        <w:pStyle w:val="Heading3"/>
      </w:pPr>
      <w:r>
        <w:t>Enterprise Security – Level 3 Experienced</w:t>
      </w:r>
    </w:p>
    <w:p w14:paraId="29B19915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Ericsson</w:t>
      </w:r>
    </w:p>
    <w:p w14:paraId="1D4A8004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Issued: December 2023</w:t>
      </w:r>
    </w:p>
    <w:p w14:paraId="4E1DD492" w14:textId="77777777" w:rsidR="007C5CF3" w:rsidRDefault="00EB4407">
      <w:pPr>
        <w:pStyle w:val="Heading3"/>
      </w:pPr>
      <w:r>
        <w:lastRenderedPageBreak/>
        <w:t>Certified Information Systems Security Professional (CISSP)</w:t>
      </w:r>
    </w:p>
    <w:p w14:paraId="6970CAF0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ISC2</w:t>
      </w:r>
    </w:p>
    <w:p w14:paraId="27265A97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Issued: October 2023</w:t>
      </w:r>
    </w:p>
    <w:p w14:paraId="056E20EF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Expires: October 31, 2026</w:t>
      </w:r>
    </w:p>
    <w:p w14:paraId="6CF22EA3" w14:textId="77777777" w:rsidR="007C5CF3" w:rsidRDefault="00EB4407">
      <w:pPr>
        <w:pStyle w:val="Heading3"/>
      </w:pPr>
      <w:r>
        <w:t>Upskilling for an Inclusive Future Program 2024</w:t>
      </w:r>
    </w:p>
    <w:p w14:paraId="21F41DCD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Ericsson</w:t>
      </w:r>
    </w:p>
    <w:p w14:paraId="2D27FB3E" w14:textId="77777777" w:rsidR="007C5CF3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Issued: June 2023</w:t>
      </w:r>
    </w:p>
    <w:p w14:paraId="5F5AE7F8" w14:textId="77777777" w:rsidR="00C73B64" w:rsidRPr="00C73B64" w:rsidRDefault="00C73B64" w:rsidP="00C73B64">
      <w:pPr>
        <w:spacing w:after="0"/>
        <w:rPr>
          <w:i/>
          <w:iCs/>
        </w:rPr>
      </w:pPr>
    </w:p>
    <w:p w14:paraId="71DE5515" w14:textId="77777777" w:rsidR="007C5CF3" w:rsidRDefault="00EB4407">
      <w:r>
        <w:t>For more certifications, visit: [Thie</w:t>
      </w:r>
      <w:r>
        <w:t>n Nguyen on Credly](https://www.credly.com/users/thien-nguyen.54a234e5)</w:t>
      </w:r>
    </w:p>
    <w:p w14:paraId="7973057B" w14:textId="77777777" w:rsidR="007C5CF3" w:rsidRDefault="00EB4407">
      <w:pPr>
        <w:pStyle w:val="Heading2"/>
      </w:pPr>
      <w:r>
        <w:t>Projects:</w:t>
      </w:r>
    </w:p>
    <w:p w14:paraId="4CA62D74" w14:textId="77777777" w:rsidR="007C5CF3" w:rsidRDefault="00EB4407">
      <w:pPr>
        <w:pStyle w:val="Heading3"/>
      </w:pPr>
      <w:r>
        <w:t>HT Mobile</w:t>
      </w:r>
    </w:p>
    <w:p w14:paraId="1E2A9907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Deployment and Operation of HT CDMA Mobile Network</w:t>
      </w:r>
    </w:p>
    <w:p w14:paraId="633D6BDF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Role: Shift Lead</w:t>
      </w:r>
    </w:p>
    <w:p w14:paraId="46602B0B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Achievements: Successfully managed network operations</w:t>
      </w:r>
    </w:p>
    <w:p w14:paraId="72602773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Duration: October 2006 to October 2008</w:t>
      </w:r>
    </w:p>
    <w:p w14:paraId="6DD65A8A" w14:textId="77777777" w:rsidR="007C5CF3" w:rsidRDefault="00EB4407">
      <w:pPr>
        <w:pStyle w:val="Heading3"/>
      </w:pPr>
      <w:r>
        <w:t>Vie</w:t>
      </w:r>
      <w:r>
        <w:t>tnamobile</w:t>
      </w:r>
    </w:p>
    <w:p w14:paraId="535C5266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Deployment and Operation of Vietnamobile Network</w:t>
      </w:r>
      <w:r w:rsidRPr="00C73B64">
        <w:rPr>
          <w:i/>
          <w:iCs/>
        </w:rPr>
        <w:br/>
        <w:t>Vietnamobile is a GSM network with nearly 5 million subscribers and approximately 10,000 base stations utilizing a full stack of technologies.</w:t>
      </w:r>
    </w:p>
    <w:p w14:paraId="17D1ED0C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Role: NOC Manager and Improvement Manager</w:t>
      </w:r>
    </w:p>
    <w:p w14:paraId="6B7F9E9A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Achievements</w:t>
      </w:r>
      <w:r w:rsidRPr="00C73B64">
        <w:rPr>
          <w:i/>
          <w:iCs/>
        </w:rPr>
        <w:t>: Successfully managed network operations</w:t>
      </w:r>
    </w:p>
    <w:p w14:paraId="19F47175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Duration: October 2008 to Present</w:t>
      </w:r>
    </w:p>
    <w:p w14:paraId="51B1648D" w14:textId="77777777" w:rsidR="007C5CF3" w:rsidRDefault="00EB4407">
      <w:pPr>
        <w:pStyle w:val="Heading3"/>
      </w:pPr>
      <w:r>
        <w:t>Telenor Myanmar</w:t>
      </w:r>
    </w:p>
    <w:p w14:paraId="1D6B6744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Deployment of Telenor Mobile Network in Myanmar</w:t>
      </w:r>
    </w:p>
    <w:p w14:paraId="3C6560B6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Role: Head of NOC</w:t>
      </w:r>
    </w:p>
    <w:p w14:paraId="183C0B20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 xml:space="preserve">Achievements: Established NOC setup, including fit-out, recruitment, and development of tools </w:t>
      </w:r>
      <w:r w:rsidRPr="00C73B64">
        <w:rPr>
          <w:i/>
          <w:iCs/>
        </w:rPr>
        <w:t>and processes</w:t>
      </w:r>
    </w:p>
    <w:p w14:paraId="52837868" w14:textId="77777777" w:rsidR="007C5CF3" w:rsidRPr="00C73B64" w:rsidRDefault="00EB4407" w:rsidP="00C73B64">
      <w:pPr>
        <w:spacing w:after="0"/>
        <w:rPr>
          <w:i/>
          <w:iCs/>
        </w:rPr>
      </w:pPr>
      <w:r w:rsidRPr="00C73B64">
        <w:rPr>
          <w:i/>
          <w:iCs/>
        </w:rPr>
        <w:t>Duration: May 2014 to December 2014</w:t>
      </w:r>
    </w:p>
    <w:p w14:paraId="18AF06F3" w14:textId="77777777" w:rsidR="007C5CF3" w:rsidRDefault="00EB4407">
      <w:pPr>
        <w:pStyle w:val="Heading2"/>
      </w:pPr>
      <w:r>
        <w:t>Languages:</w:t>
      </w:r>
    </w:p>
    <w:p w14:paraId="0DAA519A" w14:textId="77777777" w:rsidR="007C5CF3" w:rsidRDefault="00EB4407">
      <w:r>
        <w:t>- Vietnamese (Native)</w:t>
      </w:r>
      <w:r>
        <w:br/>
        <w:t>- English (Fluent)</w:t>
      </w:r>
    </w:p>
    <w:p w14:paraId="5A0932B2" w14:textId="77777777" w:rsidR="007C5CF3" w:rsidRDefault="00EB4407">
      <w:pPr>
        <w:pStyle w:val="Heading2"/>
      </w:pPr>
      <w:r>
        <w:t>Hobbies/Interests:</w:t>
      </w:r>
    </w:p>
    <w:p w14:paraId="2DEAC7E2" w14:textId="77777777" w:rsidR="007C5CF3" w:rsidRDefault="00EB4407">
      <w:r>
        <w:t>- Reading</w:t>
      </w:r>
      <w:r>
        <w:br/>
        <w:t>- Traveling</w:t>
      </w:r>
      <w:r>
        <w:br/>
        <w:t>- Exploring new technologies, especially Machine Learning and AI</w:t>
      </w:r>
    </w:p>
    <w:sectPr w:rsidR="007C5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F01EB6"/>
    <w:multiLevelType w:val="hybridMultilevel"/>
    <w:tmpl w:val="E6BE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B43"/>
    <w:rsid w:val="007C5CF3"/>
    <w:rsid w:val="00AA1D8D"/>
    <w:rsid w:val="00B47730"/>
    <w:rsid w:val="00C73B64"/>
    <w:rsid w:val="00CB0664"/>
    <w:rsid w:val="00EB44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86D0C"/>
  <w14:defaultImageDpi w14:val="300"/>
  <w15:docId w15:val="{E4FC2193-F106-4A18-869F-5CF1C8C6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Nguyen Duc</cp:lastModifiedBy>
  <cp:revision>4</cp:revision>
  <dcterms:created xsi:type="dcterms:W3CDTF">2013-12-23T23:15:00Z</dcterms:created>
  <dcterms:modified xsi:type="dcterms:W3CDTF">2024-11-04T04:07:00Z</dcterms:modified>
  <cp:category/>
</cp:coreProperties>
</file>